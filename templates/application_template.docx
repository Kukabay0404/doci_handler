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>Уважаемый(ая) {{ employer_name }},</w:t>
      </w:r>
    </w:p>
    <w:p>
      <w:r>
        <w:t>Я, {{ full_name }}, прошу рассмотреть мою кандидатуру на должность {{ position }} в вашей компании.</w:t>
      </w:r>
    </w:p>
    <w:p>
      <w:r>
        <w:t>Дата подачи заявления: {{ date }}</w:t>
      </w:r>
    </w:p>
    <w:p>
      <w:r>
        <w:t>С уважением,</w:t>
      </w:r>
    </w:p>
    <w:p>
      <w:r>
        <w:t>{{ full_name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