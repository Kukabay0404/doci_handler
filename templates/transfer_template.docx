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перевод</w:t>
      </w:r>
    </w:p>
    <w:p>
      <w:r>
        <w:t>Руководителю: {{ employer_name }}</w:t>
      </w:r>
    </w:p>
    <w:p>
      <w:r>
        <w:t>От сотрудника: {{ full_name }}</w:t>
      </w:r>
    </w:p>
    <w:p>
      <w:r>
        <w:t>Должность: {{ position }}</w:t>
      </w:r>
    </w:p>
    <w:p>
      <w:r>
        <w:t>Текущий отдел: {{ department_1 }}</w:t>
      </w:r>
    </w:p>
    <w:p>
      <w:r>
        <w:t>Желаемый отдел: {{ department_2 }}</w:t>
      </w:r>
    </w:p>
    <w:p>
      <w:r>
        <w:t>Дата подачи заявления: {{ date }}</w:t>
      </w:r>
    </w:p>
    <w:p>
      <w:r>
        <w:br/>
        <w:t>Прошу перевести меня из отдела "{{ department_1 }}" в отдел "{{ department_2 }}" с указанной выше даты.</w:t>
      </w:r>
    </w:p>
    <w:p>
      <w:r>
        <w:t>С уважением,</w:t>
      </w:r>
    </w:p>
    <w:p>
      <w:r>
        <w:t>{{ full_name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