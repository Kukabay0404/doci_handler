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Заявление на перевод</w:t>
      </w:r>
    </w:p>
    <w:p>
      <w:r>
        <w:t xml:space="preserve">Руководителю: Шакира</w:t>
      </w:r>
    </w:p>
    <w:p>
      <w:r>
        <w:t xml:space="preserve">От сотрудника: Приходько Павел</w:t>
      </w:r>
    </w:p>
    <w:p>
      <w:r>
        <w:t xml:space="preserve">Должность: президент</w:t>
      </w:r>
    </w:p>
    <w:p>
      <w:r>
        <w:t xml:space="preserve">Текущий отдел: отдел управления</w:t>
      </w:r>
    </w:p>
    <w:p>
      <w:r>
        <w:t xml:space="preserve">Желаемый отдел: завод</w:t>
      </w:r>
    </w:p>
    <w:p>
      <w:r>
        <w:t xml:space="preserve">Дата подачи заявления: 2025-06-14</w:t>
      </w:r>
    </w:p>
    <w:p>
      <w:r>
        <w:br/>
        <w:t xml:space="preserve">Прошу перевести меня из отдела "отдел управления" в отдел "завод" с указанной выше даты.</w:t>
      </w:r>
    </w:p>
    <w:p>
      <w:r>
        <w:t>С уважением,</w:t>
      </w:r>
    </w:p>
    <w:p>
      <w:r>
        <w:t xml:space="preserve">Приходько Павел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