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P="5F44020F" w14:paraId="523A0000" w14:textId="1B5D53FA">
      <w:pPr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  Руководителю</w:t>
      </w:r>
      <w:r>
        <w:br/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Шакира</w:t>
      </w:r>
      <w:r>
        <w:br/>
      </w:r>
      <w:r>
        <w:br/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   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от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Айбек,</w:t>
      </w:r>
      <w:r>
        <w:br/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     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занимающего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>должность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президент</w:t>
      </w:r>
      <w:r>
        <w:br/>
      </w:r>
      <w:r>
        <w:br/>
      </w:r>
      <w:r w:rsidRPr="5F44020F" w:rsidR="6658518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                         </w:t>
      </w:r>
      <w:r w:rsidRPr="5F44020F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ЗАЯВЛЕНИЕ</w:t>
      </w:r>
      <w:r>
        <w:br/>
      </w:r>
      <w:r w:rsidRPr="5F44020F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P="5F44020F" w14:paraId="691AE632" w14:textId="16C2816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F44020F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Прошу уволить меня по собственному желанию 2025-06-13.</w:t>
      </w:r>
    </w:p>
    <w:p w:rsidP="5F44020F" w14:paraId="1897E167" w14:textId="47B2648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F44020F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Причина увольнения: Хочу уволиться по причине очень высокой зарплаты и отличной работа анау мнау аоалыва л аывждла  ыл афжд алфы лыджалдвфлажал лыдалжыфалвалыжвдла далжалдалыжаллаж  джвлаыжж лдж ладыжла лд лжыалфыла жл лыжлад.</w:t>
      </w:r>
    </w:p>
    <w:p w:rsidP="5F44020F" w14:paraId="2FFFDA4F" w14:textId="0C1591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F44020F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С уважением,</w:t>
      </w:r>
    </w:p>
    <w:p w:rsidP="5F44020F" w14:paraId="20410604" w14:textId="7E4CBC9D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F44020F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Айбек</w:t>
      </w:r>
    </w:p>
    <w:p w:rsidP="5F44020F" w14:paraId="712650E1" w14:textId="76CBF2D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ru-RU"/>
        </w:rPr>
      </w:pPr>
      <w:r w:rsidRPr="5F44020F" w:rsidR="66585184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 xml:space="preserve">Дата: 2025-06-13 Подпись: ______________</w:t>
      </w:r>
      <w:r w:rsidRPr="5F44020F" w:rsidR="66585184">
        <w:rPr>
          <w:rFonts w:ascii="Aptos" w:hAnsi="Aptos" w:eastAsia="Aptos" w:cs="Aptos"/>
          <w:noProof w:val="0"/>
          <w:sz w:val="24"/>
          <w:szCs w:val="24"/>
          <w:lang w:val="ru-RU"/>
        </w:rPr>
        <w:t>_</w:t>
      </w:r>
    </w:p>
    <w:p w14:paraId="501817AE" w14:textId="40EFC9B3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E6E983"/>
    <w:rsid w:val="10E6E983"/>
    <w:rsid w:val="5E27238C"/>
    <w:rsid w:val="5F44020F"/>
    <w:rsid w:val="6658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6E983"/>
  <w15:chartTrackingRefBased/>
  <w15:docId w15:val="{7DB8EBB6-31BA-4A47-A167-DCF2842366D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2025-06-12T05:40:49.4028710Z</dcterms:created>
  <dcterms:modified xsi:type="dcterms:W3CDTF">2025-06-12T05:41:58.2402880Z</dcterms:modified>
  <dc:creator>Куаныш Пердебеков</dc:creator>
  <lastModifiedBy>Куаныш Пердебеков</lastModifiedBy>
  <dc:identifier/>
  <dc:language/>
</coreProperties>
</file>